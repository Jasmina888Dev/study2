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4B3CE" w14:textId="77777777" w:rsidR="00AD1996" w:rsidRDefault="00000000">
      <w:pPr>
        <w:pStyle w:val="1"/>
      </w:pPr>
      <w:r>
        <w:t>ЖУМАБАЕВА ЖАСМИНА</w:t>
      </w:r>
    </w:p>
    <w:p w14:paraId="02D28E87" w14:textId="77777777" w:rsidR="00AD1996" w:rsidRDefault="00000000">
      <w:r>
        <w:t>📞 0709 773 054</w:t>
      </w:r>
    </w:p>
    <w:p w14:paraId="62B2765B" w14:textId="77777777" w:rsidR="00AD1996" w:rsidRDefault="00000000">
      <w:r>
        <w:t>📧 jasminajumabaeva99@gmail.com</w:t>
      </w:r>
    </w:p>
    <w:p w14:paraId="73736C6E" w14:textId="77777777" w:rsidR="00AD1996" w:rsidRDefault="00AD1996"/>
    <w:p w14:paraId="2E13B3F8" w14:textId="77777777" w:rsidR="00AD1996" w:rsidRDefault="00000000">
      <w:pPr>
        <w:pStyle w:val="21"/>
      </w:pPr>
      <w:r>
        <w:t>Максат</w:t>
      </w:r>
    </w:p>
    <w:p w14:paraId="44EBFC3F" w14:textId="2CF85285" w:rsidR="00AD1996" w:rsidRDefault="00000000">
      <w:r>
        <w:t xml:space="preserve">Junior </w:t>
      </w:r>
      <w:r w:rsidR="000043C4">
        <w:t>Full stack</w:t>
      </w:r>
      <w:r>
        <w:t xml:space="preserve"> Developer </w:t>
      </w:r>
      <w:r>
        <w:br/>
      </w:r>
      <w:proofErr w:type="spellStart"/>
      <w:r>
        <w:t>Өзүмдүн</w:t>
      </w:r>
      <w:proofErr w:type="spellEnd"/>
      <w:r>
        <w:t xml:space="preserve"> </w:t>
      </w:r>
      <w:proofErr w:type="spellStart"/>
      <w:r>
        <w:t>билимимди</w:t>
      </w:r>
      <w:proofErr w:type="spellEnd"/>
      <w:r>
        <w:t xml:space="preserve"> жана тажрыйбамды башкалар менен бөлүшүп, үзгүлтүксүз өнүгүүнү көздөйм. Мага менторлук аркылуу башкаларга жардам берүү жана өзүм да тереңирээк билим алуу маанилүү.</w:t>
      </w:r>
    </w:p>
    <w:p w14:paraId="2C38DDD8" w14:textId="77777777" w:rsidR="00AD1996" w:rsidRDefault="00000000">
      <w:pPr>
        <w:pStyle w:val="21"/>
      </w:pPr>
      <w:r>
        <w:t>Билим</w:t>
      </w:r>
    </w:p>
    <w:p w14:paraId="1CA382F5" w14:textId="77777777" w:rsidR="00AD1996" w:rsidRDefault="00000000">
      <w:r>
        <w:t>Motion Web IT Академиясы</w:t>
      </w:r>
      <w:r>
        <w:br/>
        <w:t>Full Stack багыты боюнча окуп жатам</w:t>
      </w:r>
    </w:p>
    <w:p w14:paraId="47E3C287" w14:textId="77777777" w:rsidR="00AD1996" w:rsidRDefault="00000000">
      <w:pPr>
        <w:pStyle w:val="21"/>
      </w:pPr>
      <w:r>
        <w:t>Технологиялар жана көндүмдөр</w:t>
      </w:r>
    </w:p>
    <w:p w14:paraId="25D1B2D5" w14:textId="78C66A0B" w:rsidR="000043C4" w:rsidRDefault="00000000">
      <w:r>
        <w:t>• Figma</w:t>
      </w:r>
      <w:r>
        <w:br/>
        <w:t>• HTML / CSS</w:t>
      </w:r>
      <w:r>
        <w:br/>
        <w:t>• JavaScript</w:t>
      </w:r>
      <w:r>
        <w:br/>
        <w:t>• React</w:t>
      </w:r>
      <w:r>
        <w:br/>
        <w:t>• Git, GitHub</w:t>
      </w:r>
      <w:r>
        <w:br/>
        <w:t xml:space="preserve">• Responsive design, </w:t>
      </w:r>
      <w:proofErr w:type="spellStart"/>
      <w:r>
        <w:t>адаптивдүү</w:t>
      </w:r>
      <w:proofErr w:type="spellEnd"/>
      <w:r>
        <w:t xml:space="preserve"> </w:t>
      </w:r>
      <w:proofErr w:type="spellStart"/>
      <w:r>
        <w:t>вёрстка</w:t>
      </w:r>
      <w:proofErr w:type="spellEnd"/>
    </w:p>
    <w:p w14:paraId="33105E9B" w14:textId="77777777" w:rsidR="00AD1996" w:rsidRDefault="00000000">
      <w:pPr>
        <w:pStyle w:val="21"/>
      </w:pPr>
      <w:r>
        <w:t>Тажрыйба</w:t>
      </w:r>
    </w:p>
    <w:p w14:paraId="160A2B51" w14:textId="77777777" w:rsidR="00AD1996" w:rsidRDefault="00000000">
      <w:r>
        <w:t>Командалык иштер:</w:t>
      </w:r>
      <w:r>
        <w:br/>
        <w:t>- Чакан сайттарды жана кино сайт (React менен) жасаганбыз.</w:t>
      </w:r>
      <w:r>
        <w:br/>
        <w:t>- Проекттерди GitHub'ка жайгаштыруу, дизайнды Figma аркылуу иштеп чыгуу.</w:t>
      </w:r>
    </w:p>
    <w:p w14:paraId="1F2C6F16" w14:textId="77777777" w:rsidR="00AD1996" w:rsidRPr="000043C4" w:rsidRDefault="00000000">
      <w:pPr>
        <w:pStyle w:val="21"/>
        <w:rPr>
          <w:lang w:val="ru-RU"/>
        </w:rPr>
      </w:pPr>
      <w:proofErr w:type="spellStart"/>
      <w:r w:rsidRPr="000043C4">
        <w:rPr>
          <w:lang w:val="ru-RU"/>
        </w:rPr>
        <w:t>Кошумча</w:t>
      </w:r>
      <w:proofErr w:type="spellEnd"/>
      <w:r w:rsidRPr="000043C4">
        <w:rPr>
          <w:lang w:val="ru-RU"/>
        </w:rPr>
        <w:t xml:space="preserve"> </w:t>
      </w:r>
      <w:proofErr w:type="spellStart"/>
      <w:r w:rsidRPr="000043C4">
        <w:rPr>
          <w:lang w:val="ru-RU"/>
        </w:rPr>
        <w:t>курстар</w:t>
      </w:r>
      <w:proofErr w:type="spellEnd"/>
    </w:p>
    <w:p w14:paraId="06AE5C5D" w14:textId="77777777" w:rsidR="00AD1996" w:rsidRPr="000043C4" w:rsidRDefault="00000000">
      <w:pPr>
        <w:rPr>
          <w:lang w:val="ru-RU"/>
        </w:rPr>
      </w:pPr>
      <w:r w:rsidRPr="000043C4">
        <w:rPr>
          <w:lang w:val="ru-RU"/>
        </w:rPr>
        <w:t xml:space="preserve">• </w:t>
      </w:r>
      <w:proofErr w:type="spellStart"/>
      <w:r w:rsidRPr="000043C4">
        <w:rPr>
          <w:lang w:val="ru-RU"/>
        </w:rPr>
        <w:t>Англис</w:t>
      </w:r>
      <w:proofErr w:type="spellEnd"/>
      <w:r w:rsidRPr="000043C4">
        <w:rPr>
          <w:lang w:val="ru-RU"/>
        </w:rPr>
        <w:t xml:space="preserve"> тили</w:t>
      </w:r>
      <w:r w:rsidRPr="000043C4">
        <w:rPr>
          <w:lang w:val="ru-RU"/>
        </w:rPr>
        <w:br/>
        <w:t xml:space="preserve">• </w:t>
      </w:r>
      <w:proofErr w:type="spellStart"/>
      <w:r w:rsidRPr="000043C4">
        <w:rPr>
          <w:lang w:val="ru-RU"/>
        </w:rPr>
        <w:t>Оратордук</w:t>
      </w:r>
      <w:proofErr w:type="spellEnd"/>
      <w:r w:rsidRPr="000043C4">
        <w:rPr>
          <w:lang w:val="ru-RU"/>
        </w:rPr>
        <w:t xml:space="preserve"> </w:t>
      </w:r>
      <w:proofErr w:type="spellStart"/>
      <w:r w:rsidRPr="000043C4">
        <w:rPr>
          <w:lang w:val="ru-RU"/>
        </w:rPr>
        <w:t>чеберчилик</w:t>
      </w:r>
      <w:proofErr w:type="spellEnd"/>
      <w:r w:rsidRPr="000043C4">
        <w:rPr>
          <w:lang w:val="ru-RU"/>
        </w:rPr>
        <w:br/>
        <w:t>• Арифметика (</w:t>
      </w:r>
      <w:proofErr w:type="spellStart"/>
      <w:r w:rsidRPr="000043C4">
        <w:rPr>
          <w:lang w:val="ru-RU"/>
        </w:rPr>
        <w:t>логикалык</w:t>
      </w:r>
      <w:proofErr w:type="spellEnd"/>
      <w:r w:rsidRPr="000043C4">
        <w:rPr>
          <w:lang w:val="ru-RU"/>
        </w:rPr>
        <w:t xml:space="preserve"> ой </w:t>
      </w:r>
      <w:proofErr w:type="spellStart"/>
      <w:r w:rsidRPr="000043C4">
        <w:rPr>
          <w:lang w:val="ru-RU"/>
        </w:rPr>
        <w:t>жүгүртүү</w:t>
      </w:r>
      <w:proofErr w:type="spellEnd"/>
      <w:r w:rsidRPr="000043C4">
        <w:rPr>
          <w:lang w:val="ru-RU"/>
        </w:rPr>
        <w:t>)</w:t>
      </w:r>
    </w:p>
    <w:p w14:paraId="6A1A0631" w14:textId="77777777" w:rsidR="00AD1996" w:rsidRPr="000043C4" w:rsidRDefault="00000000">
      <w:pPr>
        <w:pStyle w:val="21"/>
        <w:rPr>
          <w:lang w:val="ru-RU"/>
        </w:rPr>
      </w:pPr>
      <w:proofErr w:type="spellStart"/>
      <w:r w:rsidRPr="000043C4">
        <w:rPr>
          <w:lang w:val="ru-RU"/>
        </w:rPr>
        <w:t>Тилдер</w:t>
      </w:r>
      <w:proofErr w:type="spellEnd"/>
    </w:p>
    <w:p w14:paraId="036C7EAA" w14:textId="77777777" w:rsidR="00AD1996" w:rsidRPr="000043C4" w:rsidRDefault="00000000">
      <w:pPr>
        <w:rPr>
          <w:lang w:val="ru-RU"/>
        </w:rPr>
      </w:pPr>
      <w:r w:rsidRPr="000043C4">
        <w:rPr>
          <w:lang w:val="ru-RU"/>
        </w:rPr>
        <w:t xml:space="preserve">• Кыргыз тили — </w:t>
      </w:r>
      <w:proofErr w:type="spellStart"/>
      <w:r w:rsidRPr="000043C4">
        <w:rPr>
          <w:lang w:val="ru-RU"/>
        </w:rPr>
        <w:t>эне</w:t>
      </w:r>
      <w:proofErr w:type="spellEnd"/>
      <w:r w:rsidRPr="000043C4">
        <w:rPr>
          <w:lang w:val="ru-RU"/>
        </w:rPr>
        <w:t xml:space="preserve"> тили</w:t>
      </w:r>
      <w:r w:rsidRPr="000043C4">
        <w:rPr>
          <w:lang w:val="ru-RU"/>
        </w:rPr>
        <w:br/>
        <w:t xml:space="preserve">• </w:t>
      </w:r>
      <w:proofErr w:type="spellStart"/>
      <w:r w:rsidRPr="000043C4">
        <w:rPr>
          <w:lang w:val="ru-RU"/>
        </w:rPr>
        <w:t>Орус</w:t>
      </w:r>
      <w:proofErr w:type="spellEnd"/>
      <w:r w:rsidRPr="000043C4">
        <w:rPr>
          <w:lang w:val="ru-RU"/>
        </w:rPr>
        <w:t xml:space="preserve"> тили — 70% </w:t>
      </w:r>
      <w:proofErr w:type="spellStart"/>
      <w:r w:rsidRPr="000043C4">
        <w:rPr>
          <w:lang w:val="ru-RU"/>
        </w:rPr>
        <w:t>деңгээлде</w:t>
      </w:r>
      <w:proofErr w:type="spellEnd"/>
      <w:r w:rsidRPr="000043C4">
        <w:rPr>
          <w:lang w:val="ru-RU"/>
        </w:rPr>
        <w:br/>
        <w:t xml:space="preserve">• </w:t>
      </w:r>
      <w:proofErr w:type="spellStart"/>
      <w:r w:rsidRPr="000043C4">
        <w:rPr>
          <w:lang w:val="ru-RU"/>
        </w:rPr>
        <w:t>Англис</w:t>
      </w:r>
      <w:proofErr w:type="spellEnd"/>
      <w:r w:rsidRPr="000043C4">
        <w:rPr>
          <w:lang w:val="ru-RU"/>
        </w:rPr>
        <w:t xml:space="preserve"> тили — </w:t>
      </w:r>
      <w:proofErr w:type="spellStart"/>
      <w:r w:rsidRPr="000043C4">
        <w:rPr>
          <w:lang w:val="ru-RU"/>
        </w:rPr>
        <w:t>башталгыч</w:t>
      </w:r>
      <w:proofErr w:type="spellEnd"/>
      <w:r w:rsidRPr="000043C4">
        <w:rPr>
          <w:lang w:val="ru-RU"/>
        </w:rPr>
        <w:t xml:space="preserve"> </w:t>
      </w:r>
      <w:proofErr w:type="spellStart"/>
      <w:r w:rsidRPr="000043C4">
        <w:rPr>
          <w:lang w:val="ru-RU"/>
        </w:rPr>
        <w:t>деңгээл</w:t>
      </w:r>
      <w:proofErr w:type="spellEnd"/>
    </w:p>
    <w:p w14:paraId="6DC2F75F" w14:textId="24D0BD66" w:rsidR="00AD1996" w:rsidRPr="000043C4" w:rsidRDefault="00AD1996">
      <w:pPr>
        <w:rPr>
          <w:lang w:val="ru-RU"/>
        </w:rPr>
      </w:pPr>
    </w:p>
    <w:sectPr w:rsidR="00AD1996" w:rsidRPr="000043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868720">
    <w:abstractNumId w:val="8"/>
  </w:num>
  <w:num w:numId="2" w16cid:durableId="506677378">
    <w:abstractNumId w:val="6"/>
  </w:num>
  <w:num w:numId="3" w16cid:durableId="674959949">
    <w:abstractNumId w:val="5"/>
  </w:num>
  <w:num w:numId="4" w16cid:durableId="922377687">
    <w:abstractNumId w:val="4"/>
  </w:num>
  <w:num w:numId="5" w16cid:durableId="1172069510">
    <w:abstractNumId w:val="7"/>
  </w:num>
  <w:num w:numId="6" w16cid:durableId="71513715">
    <w:abstractNumId w:val="3"/>
  </w:num>
  <w:num w:numId="7" w16cid:durableId="1699502023">
    <w:abstractNumId w:val="2"/>
  </w:num>
  <w:num w:numId="8" w16cid:durableId="1412392583">
    <w:abstractNumId w:val="1"/>
  </w:num>
  <w:num w:numId="9" w16cid:durableId="197198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3C4"/>
    <w:rsid w:val="00034616"/>
    <w:rsid w:val="0006063C"/>
    <w:rsid w:val="0015074B"/>
    <w:rsid w:val="0029639D"/>
    <w:rsid w:val="00326F90"/>
    <w:rsid w:val="00AA1D8D"/>
    <w:rsid w:val="00AD1996"/>
    <w:rsid w:val="00B47730"/>
    <w:rsid w:val="00CB0664"/>
    <w:rsid w:val="00D02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E6CEF"/>
  <w14:defaultImageDpi w14:val="300"/>
  <w15:docId w15:val="{CE835383-6927-48CA-8028-3EC6771D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ComTECH</cp:lastModifiedBy>
  <cp:revision>3</cp:revision>
  <dcterms:created xsi:type="dcterms:W3CDTF">2013-12-23T23:15:00Z</dcterms:created>
  <dcterms:modified xsi:type="dcterms:W3CDTF">2025-04-25T15:02:00Z</dcterms:modified>
  <cp:category/>
</cp:coreProperties>
</file>